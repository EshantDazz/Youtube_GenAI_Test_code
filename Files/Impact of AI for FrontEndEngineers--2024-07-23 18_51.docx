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Introduction</w:t>
      </w:r>
    </w:p>
    <w:p>
      <w:r>
        <w:t>The advent of Artificial Intelligence (AI) has significantly impacted various sectors, and front-end development is no exception. As technologies like GPT-4 and other Large Language Models (LLMs) continue to evolve, they’re transforming how front-end engineers approach their work. This shift has sparked numerous discussions about the potential benefits and drawbacks of AI in the field.</w:t>
      </w:r>
    </w:p>
    <w:p>
      <w:r>
        <w:t>AI tools are already demonstrating remarkable capabilities. For instance, GPT-4 can convert a hand-drawn sketch into a fully-functional website, complete with JavaScript elements [1]. This level of automation is particularly useful for rapid prototyping, enabling developers to visualize and iterate on ideas more quickly.</w:t>
      </w:r>
    </w:p>
    <w:p>
      <w:r>
        <w:t>However, the integration of AI into front-end development is not without challenges. One significant concern is the accuracy of AI-generated code. While LLMs are powerful text predictors, they sometimes produce errors or “hallucinations”—outputs that seem plausible but are incorrect [2]. This issue is especially problematic for non-developers who may not have the expertise to identify and correct these mistakes.</w:t>
      </w:r>
    </w:p>
    <w:p>
      <w:r>
        <w:t>Despite these challenges, the potential for AI to augment rather than replace front-end engineers is substantial. Historically, new technologies like “no-code” tools and platforms such as WordPress and Webflow have raised concerns about making developers obsolete. Yet, the demand for skilled developers has remained high [3]. AI is likely to follow a similar trajectory, enhancing the productivity of developers rather than eliminating their roles.</w:t>
      </w:r>
    </w:p>
    <w:p>
      <w:r>
        <w:t>Moreover, the Jevons Paradox suggests that increased efficiency due to AI could actually lead to a higher demand for developers. As developers become more productive, companies may undertake more projects, thereby increasing the need for skilled professionals [4]. This trend could lead to a greater number of front-end development jobs, as companies find new ways to leverage AI-enhanced productivity.</w:t>
      </w:r>
    </w:p>
    <w:p>
      <w:r>
        <w:t>In summary, the impact of AI on front-end development is multifaceted. While there are valid concerns about the accuracy and reliability of AI-generated code, the overall potential for productivity gains and job creation is significant. This paper will explore these themes in greater detail, examining both the opportunities and challenges that AI presents for front-end engineers.</w:t>
      </w:r>
    </w:p>
    <w:p>
      <w:r>
        <w:t>[1]: AI Transforming Front-End Development [2]: The End of Front-End Development? [3]: The End of Front-End Development? [4]: The End of Front-End Development?</w:t>
      </w:r>
    </w:p>
    <w:p>
      <w:r>
        <w:br w:type="page"/>
      </w:r>
    </w:p>
    <w:p>
      <w:pPr>
        <w:pStyle w:val="Heading1"/>
      </w:pPr>
      <w:r>
        <w:t>IS frontend job dead</w:t>
      </w:r>
    </w:p>
    <w:p>
      <w:r>
        <w:t>Is Frontend Job Dead?</w:t>
      </w:r>
    </w:p>
    <w:p>
      <w:r>
        <w:t>The question of whether frontend development jobs are at risk of becoming obsolete due to advancements in artificial intelligence (AI) is a topic of much debate. Despite the impressive capabilities of AI tools like GPT-4, the consensus among industry experts and thought leaders is that frontend development is far from dead.</w:t>
      </w:r>
    </w:p>
    <w:p>
      <w:r>
        <w:t>AI as a Tool, Not a Replacement</w:t>
      </w:r>
    </w:p>
    <w:p>
      <w:r>
        <w:t>AI is revolutionizing the way frontend developers work, but it is not replacing them. According to a blog post by Josh Comeau, the fear that AI will eliminate frontend jobs is largely unfounded. Instead, AI is automating routine tasks, enabling developers to focus on more complex, high-level projects source.</w:t>
      </w:r>
    </w:p>
    <w:p>
      <w:r>
        <w:t>Job Market and Salaries</w:t>
      </w:r>
    </w:p>
    <w:p>
      <w:r>
        <w:t>The job outlook for frontend developers remains strong. According to data from Zippia, frontend developers in the USA earn competitive salaries across various roles:</w:t>
      </w:r>
    </w:p>
    <w:p>
      <w:r>
        <w:t>Mobile Applications Developer: $99,257</w:t>
      </w:r>
    </w:p>
    <w:p>
      <w:r>
        <w:t>Web Application Developer: $85,840</w:t>
      </w:r>
    </w:p>
    <w:p>
      <w:r>
        <w:t>Applications Developer: $89,205</w:t>
      </w:r>
    </w:p>
    <w:p>
      <w:r>
        <w:t>Software Developer: $87,521</w:t>
      </w:r>
    </w:p>
    <w:p>
      <w:r>
        <w:t>Lead Web Developer: $108,800</w:t>
      </w:r>
    </w:p>
    <w:p>
      <w:r>
        <w:t>On average, frontend developers make $44.3 an hour, with the finance sector paying the highest wages source.</w:t>
      </w:r>
    </w:p>
    <w:p>
      <w:r>
        <w:t>The Role of Low-Code/No-Code Platforms</w:t>
      </w:r>
    </w:p>
    <w:p>
      <w:r>
        <w:t>The rise of low-code and no-code platforms is another factor reshaping the frontend development landscape. These platforms allow for quicker development cycles, but they are not a replacement for skilled developers. Instead, they serve as tools that can enhance productivity and innovation source.</w:t>
      </w:r>
    </w:p>
    <w:p>
      <w:r>
        <w:t>Human Creativity and Problem-Solving</w:t>
      </w:r>
    </w:p>
    <w:p>
      <w:r>
        <w:t>AI has limitations when it comes to creativity and problem-solving—areas where human developers excel. AI may automate certain tasks, but it cannot replicate the unique insights and creative solutions that human developers bring to the table. According to a report on SkillReactor, AI is more of an assistant than a replacement, helping developers create better web solutions by automating mundane tasks source.</w:t>
      </w:r>
    </w:p>
    <w:p>
      <w:r>
        <w:t>Conclusion</w:t>
      </w:r>
    </w:p>
    <w:p>
      <w:r>
        <w:t>In summary, the fear that AI will render frontend development jobs obsolete is largely unfounded. AI is a powerful tool that can enhance the capabilities of frontend developers but is not poised to replace them. The job market for frontend developers remains robust, and the role of human creativity and problem-solving continues to be invaluable.</w:t>
      </w:r>
    </w:p>
    <w:p>
      <w:r>
        <w:t>For further reading, you can explore these sources: - Josh Comeau’s Blog - DEV Community Article - SkillReactor Blog</w:t>
      </w:r>
    </w:p>
    <w:p>
      <w:r>
        <w:br w:type="page"/>
      </w:r>
    </w:p>
    <w:p>
      <w:pPr>
        <w:pStyle w:val="Heading1"/>
      </w:pPr>
      <w:r>
        <w:t>Future jobs for Frontend</w:t>
      </w:r>
    </w:p>
    <w:p>
      <w:r>
        <w:t>Future Jobs for Frontend Engineers</w:t>
      </w:r>
    </w:p>
    <w:p>
      <w:r>
        <w:t>The future job landscape for frontend engineers is evolving, driven by the rapid advancements in artificial intelligence (AI) and the growth of no-code/low-code platforms. Despite concerns, the demand for skilled frontend developers remains strong and is expected to continue growing.</w:t>
      </w:r>
    </w:p>
    <w:p>
      <w:r>
        <w:t>The Role of AI in Frontend Development</w:t>
      </w:r>
    </w:p>
    <w:p>
      <w:r>
        <w:t>AI is transforming the frontend development landscape by automating routine tasks and enabling developers to focus on more complex and innovative projects. AI tools can handle tasks such as code generation, bug detection, and optimization, thereby increasing productivity and efficiency. However, AI is not expected to replace frontend developers entirely. Instead, it will augment their capabilities and allow them to tackle more strategic and creative responsibilities (source).</w:t>
      </w:r>
    </w:p>
    <w:p>
      <w:r>
        <w:t>Job Opportunities and Salaries</w:t>
      </w:r>
    </w:p>
    <w:p>
      <w:r>
        <w:t>The job outlook for frontend developers is promising, with various roles offering competitive salaries. According to data from Zippia, here are some average salaries for frontend-related positions in the USA:</w:t>
      </w:r>
    </w:p>
    <w:p>
      <w:r>
        <w:t>Mobile Applications Developer: $99,257</w:t>
      </w:r>
    </w:p>
    <w:p>
      <w:r>
        <w:t>Web Application Developer: $85,840</w:t>
      </w:r>
    </w:p>
    <w:p>
      <w:r>
        <w:t>Applications Developer: $89,205</w:t>
      </w:r>
    </w:p>
    <w:p>
      <w:r>
        <w:t>Software Developer: $87,521</w:t>
      </w:r>
    </w:p>
    <w:p>
      <w:r>
        <w:t>Lead Web Developer: $108,800</w:t>
      </w:r>
    </w:p>
    <w:p>
      <w:r>
        <w:t>Frontend developers typically earn $44.3 an hour on average, with the finance sector offering the highest wages for these professionals (source).</w:t>
      </w:r>
    </w:p>
    <w:p>
      <w:r>
        <w:t>Adapting to No-Code/Low-Code Platforms</w:t>
      </w:r>
    </w:p>
    <w:p>
      <w:r>
        <w:t>The emergence of no-code and low-code platforms is another significant trend impacting frontend development. These platforms enable individuals without coding experience to create functional and visually appealing websites and applications. Frontend developers must adapt to this shift by integrating these platforms into their workflow and leveraging them to enhance productivity and innovation (source).</w:t>
      </w:r>
    </w:p>
    <w:p>
      <w:r>
        <w:t>Collaboration with Design Tools</w:t>
      </w:r>
    </w:p>
    <w:p>
      <w:r>
        <w:t>Proficiency in design tools like Figma is becoming increasingly important for frontend developers. Tools such as FigJam AI, which integrates seamlessly with Figma, allow developers to quickly create designs and collaborate with UI/UX designers effectively. Given that a majority (73% or more) of designers use Figma, frontend developers need to be adept at using such tools to stay relevant in the industry (source).</w:t>
      </w:r>
    </w:p>
    <w:p>
      <w:r>
        <w:t>Conclusion</w:t>
      </w:r>
    </w:p>
    <w:p>
      <w:r>
        <w:t>The future of frontend development holds exciting possibilities, with AI and no-code/low-code platforms playing significant roles. Frontend developers who adapt to these advancements and continuously enhance their skill sets will find numerous opportunities in a dynamic and creative field. As AI and automation continue to evolve, the demand for skilled frontend developers who can leverage these tools to drive innovation will remain robust (source).</w:t>
      </w:r>
    </w:p>
    <w:p>
      <w:r>
        <w:t>For further reading and insights, you can explore the following resources: - The Future of Frontend Development - DEV Community - The End of Front-End Development - Josh W. Comeau - Will AI replace front end developers? - Reddit</w:t>
      </w:r>
    </w:p>
    <w:p>
      <w:r>
        <w:br w:type="page"/>
      </w:r>
    </w:p>
    <w:p>
      <w:pPr>
        <w:pStyle w:val="Heading1"/>
      </w:pPr>
      <w:r>
        <w:t>How is GenAI impacting on the role of Front end</w:t>
      </w:r>
    </w:p>
    <w:p>
      <w:r>
        <w:t>How is GenAI Impacting the Role of Front-End Engineers</w:t>
      </w:r>
    </w:p>
    <w:p>
      <w:r>
        <w:t>Generative AI (GenAI) is revolutionizing the role of front-end engineers by streamlining workflows, enhancing creativity, and augmenting the overall development process. This shift is not only making front-end development more efficient but also elevating the quality of user interfaces and experiences.</w:t>
      </w:r>
    </w:p>
    <w:p>
      <w:r>
        <w:t>Automation of Repetitive Tasks</w:t>
      </w:r>
    </w:p>
    <w:p>
      <w:r>
        <w:t>One of the primary ways GenAI is transforming front-end development is through the automation of repetitive tasks. For example, AI tools can handle mundane activities such as resizing images or generating boilerplate code, allowing developers to focus on more complex and creative aspects of their projects.</w:t>
      </w:r>
    </w:p>
    <w:p>
      <w:r>
        <w:t>“AI will make front-end developers’ jobs better by handling boring tasks. This means they can do more important work on a project.” — Skill Reactor</w:t>
      </w:r>
    </w:p>
    <w:p>
      <w:r>
        <w:t>Enhanced Prototyping and Design</w:t>
      </w:r>
    </w:p>
    <w:p>
      <w:r>
        <w:t>AI-powered tools like FigJam AI and XYZ Design Studio are enhancing the prototyping phase, enabling developers to quickly create basic website designs and try out different looks. These tools can suggest design improvements, generate code snippets, and even handle some of the initial coding work, thus speeding up the development cycle.</w:t>
      </w:r>
    </w:p>
    <w:p>
      <w:r>
        <w:t>“AI tools save us a lot of time. They do things like making code and designs for us. This lets developers focus on making sites that are really good.” — Jane Robertson, Lead Front-End Developer at XYZ Web Solutions (Skill Reactor)</w:t>
      </w:r>
    </w:p>
    <w:p>
      <w:r>
        <w:t>Improved Accessibility and Optimization</w:t>
      </w:r>
    </w:p>
    <w:p>
      <w:r>
        <w:t>AI also contributes to making websites more accessible and optimized. It can automatically generate code that meets accessibility standards, ensuring that websites are usable by people with disabilities. Additionally, AI can identify optimization opportunities that developers might overlook, thereby enhancing the performance and user experience of web applications.</w:t>
      </w:r>
    </w:p>
    <w:p>
      <w:r>
        <w:t>“AI also helps make websites easier to use for everyone. It creates code that meets special needs rules, making websites better for people with disabilities.” — Skill Reactor</w:t>
      </w:r>
    </w:p>
    <w:p>
      <w:r>
        <w:t>The Role of Human Creativity</w:t>
      </w:r>
    </w:p>
    <w:p>
      <w:r>
        <w:t>Despite these advancements, human creativity remains irreplaceable. AI can assist in the design process and offer new ideas, but it cannot replicate the nuanced understanding and creative insights that human developers bring to the table.</w:t>
      </w:r>
    </w:p>
    <w:p>
      <w:r>
        <w:t>“AI is helpful, but it doesn’t replace human creativity. We need both AI and human work together.” — Michael Roberts, Architect at ABC Company (Skill Reactor)</w:t>
      </w:r>
    </w:p>
    <w:p>
      <w:r>
        <w:t>The Future of Collaboration</w:t>
      </w:r>
    </w:p>
    <w:p>
      <w:r>
        <w:t>The future of front-end development lies in the collaboration between AI and human developers. By leveraging AI tools, developers can enhance their productivity and focus on solving more complex problems, thus creating more innovative and user-friendly websites.</w:t>
      </w:r>
    </w:p>
    <w:p>
      <w:r>
        <w:t>“Front-end development is not dying—it is evolving. AI can help with tasks and make work smoother, but it can’t do what skilled developers can.” — Skill Reactor</w:t>
      </w:r>
    </w:p>
    <w:p>
      <w:r>
        <w:t>Conclusion</w:t>
      </w:r>
    </w:p>
    <w:p>
      <w:r>
        <w:t>Generative AI is undoubtedly making a significant impact on the role of front-end engineers. By automating repetitive tasks, enhancing prototyping, and improving accessibility, AI is enabling developers to focus on more meaningful and creative work. However, the human element remains crucial, as AI cannot replicate the creativity and problem-solving skills that experienced developers bring to the table. The future of front-end development will be a harmonious blend of AI and human expertise, leading to more efficient and innovative web solutions.</w:t>
      </w:r>
    </w:p>
    <w:p>
      <w:r>
        <w:t>For further reading, please refer to the original sources: - Skill Reactor - Josh W. Comeau’s Blog - Dev.to article by CodeWithShahan</w:t>
      </w:r>
    </w:p>
    <w:p>
      <w:r>
        <w:br w:type="page"/>
      </w:r>
    </w:p>
    <w:p>
      <w:pPr>
        <w:pStyle w:val="Heading1"/>
      </w:pPr>
      <w:r>
        <w:t>Historical Context of FrontEnd Development</w:t>
      </w:r>
    </w:p>
    <w:p>
      <w:r>
        <w:t>Historical Context of Front-End Development</w:t>
      </w:r>
    </w:p>
    <w:p>
      <w:r>
        <w:t>Front-end development has a rich history marked by continuous evolution and adaptation to new technologies. The journey began with the introduction of basic web technologies like HTML and CSS, which provided the foundation for creating and styling web pages. HTML, the backbone of every webpage, was invented by Tim Berners-Lee in 1991. CSS followed in 1996, allowing developers to separate content from design and enhance the visual appeal of websites (source).</w:t>
      </w:r>
    </w:p>
    <w:p>
      <w:r>
        <w:t>The late 1990s saw the advent of JavaScript, a versatile programming language that significantly enriched web interactivity and functionality. JavaScript’s introduction marked a pivotal moment, enabling dynamic content and user interactions that were previously impossible with static HTML and CSS alone (source).</w:t>
      </w:r>
    </w:p>
    <w:p>
      <w:r>
        <w:t>As the internet grew, so did the complexity of web applications. This growth necessitated more advanced tools and frameworks. In the early 2010s, AngularJS, developed by Google, and ReactJS, developed by Facebook, revolutionized front-end development by introducing component-based architectures and virtual DOMs. These innovations made it easier to manage complex user interfaces and improve performance (source).</w:t>
      </w:r>
    </w:p>
    <w:p>
      <w:r>
        <w:t>Throughout these developments, front-end developers have constantly needed to update their skills and adapt to new technologies. For instance, responsive design, which ensures optimal user experience across different devices, has become a standard practice in the industry (source).</w:t>
      </w:r>
    </w:p>
    <w:p>
      <w:r>
        <w:t>Despite fears of obsolescence brought by “no code” tools and AI advancements, front-end development has proven resilient. Historically, tools like WordPress in the 2000s and Webflow in the 2010s were thought to replace developers. However, these tools have instead complemented developers’ work, automating repetitive tasks and allowing them to focus on more complex and creative aspects of development (source).</w:t>
      </w:r>
    </w:p>
    <w:p>
      <w:r>
        <w:t>Today, AI is beginning to play a significant role in front-end development. AI tools can automate initial coding steps and suggest design improvements, enhancing productivity and accessibility. However, the human touch remains essential for creativity and nuanced understanding, ensuring that skilled developers are still very much in demand (source).</w:t>
      </w:r>
    </w:p>
    <w:p>
      <w:r>
        <w:t>Front-end development continues to evolve, driven by technological advancements and the ever-growing demand for engaging, user-friendly web experiences. By embracing new tools and methodologies, front-end developers have continually pushed the boundaries of what is possible on the web.</w:t>
      </w:r>
    </w:p>
    <w:p>
      <w:r>
        <w:t>References</w:t>
      </w:r>
    </w:p>
    <w:p>
      <w:r>
        <w:t>The End of Front-End Development</w:t>
      </w:r>
    </w:p>
    <w:p>
      <w:r>
        <w:t>How AI is Transforming Front-End Development</w:t>
      </w:r>
    </w:p>
    <w:p>
      <w:r>
        <w:t>The Future of Front-End Development</w:t>
      </w:r>
    </w:p>
    <w:p>
      <w:r>
        <w:br w:type="page"/>
      </w:r>
    </w:p>
    <w:p>
      <w:pPr>
        <w:pStyle w:val="Heading1"/>
      </w:pPr>
      <w:r>
        <w:t>Evolution of AI in Software Development</w:t>
      </w:r>
    </w:p>
    <w:p>
      <w:r>
        <w:t>Evolution of AI in Software Development</w:t>
      </w:r>
    </w:p>
    <w:p>
      <w:r>
        <w:t>Artificial Intelligence (AI) has significantly evolved and impacted various sectors over the years, and software development is no exception. The integration of AI in software development has led to remarkable advancements, particularly in front-end development. This section delves into how AI has transformed software development, highlighting key metrics, technologies, and future trends.</w:t>
      </w:r>
    </w:p>
    <w:p>
      <w:r>
        <w:t>Historical Context</w:t>
      </w:r>
    </w:p>
    <w:p>
      <w:r>
        <w:t>Software development has always been a dynamic field, characterized by continuous learning and adaptation to new technologies. Initially, front-end development relied heavily on fundamental technologies like HTML and CSS. Over time, advancements brought frameworks such as AngularJS and ReactJS, which allowed developers to create more interactive and user-friendly web applications. According to Sarah Johnson, a senior developer at XYZ Company, “Web development is always changing. It’s important for developers to keep up. We must keep learning” (Skill Reactor).</w:t>
      </w:r>
    </w:p>
    <w:p>
      <w:r>
        <w:t>The Emergence of AI in Front-End Development</w:t>
      </w:r>
    </w:p>
    <w:p>
      <w:r>
        <w:t>AI’s introduction into front-end development has been a game-changer. Tools powered by AI can now automate repetitive tasks, optimize code, and even assist in design processes. For instance, AI can significantly reduce the time required for initial coding and design, allowing developers to focus on more complex aspects of a project. Jane Robertson, Lead Front-End Developer at XYZ Web Solutions, notes, “AI tools save us a lot of time. They do things like making code and designs for us. This lets developers focus on making sites that are really good” (Skill Reactor).</w:t>
      </w:r>
    </w:p>
    <w:p>
      <w:r>
        <w:t>Impact on Development Efficiency</w:t>
      </w:r>
    </w:p>
    <w:p>
      <w:r>
        <w:t>AI has enhanced the efficiency of front-end development in several ways: - Automation of Repetitive Tasks: AI can handle routine tasks such as code generation and layout creation, which significantly reduces development time. - Improved Accessibility: AI tools can create code that adheres to accessibility standards, making websites more inclusive for users with disabilities. - Error Detection and Optimization: AI can identify potential errors and optimization opportunities, ensuring that the final product is both robust and efficient.</w:t>
      </w:r>
    </w:p>
    <w:p>
      <w:r>
        <w:t>The Role of AI vs. Human Creativity</w:t>
      </w:r>
    </w:p>
    <w:p>
      <w:r>
        <w:t>Despite AI’s capabilities, human creativity remains irreplaceable. AI can suggest design ideas and generate code, but it lacks the nuanced understanding and creativity that human developers bring to the table. Michael Roberts, an architect at ABC Company, emphasizes, “AI is helpful, but it doesn’t replace human creativity. We need both AI and human work together” (Skill Reactor).</w:t>
      </w:r>
    </w:p>
    <w:p>
      <w:r>
        <w:t>Future Trends and Expectations</w:t>
      </w:r>
    </w:p>
    <w:p>
      <w:r>
        <w:t>The future of software development, especially front-end development, will likely see increased collaboration between AI and human developers. Developers who embrace AI tools will find themselves more efficient and capable of tackling more significant challenges. However, the need for skilled developers will remain strong, as AI will augment rather than replace their roles.</w:t>
      </w:r>
    </w:p>
    <w:p>
      <w:r>
        <w:t>Economists have discussed phenomena like the Jevons Paradox, suggesting that increased efficiency due to AI might lead to higher overall demand for skilled developers (Josh Comeau). This paradox implies that as AI makes development processes more efficient, the demand for complex, human-creative tasks will also rise.</w:t>
      </w:r>
    </w:p>
    <w:p>
      <w:r>
        <w:t>Conclusion</w:t>
      </w:r>
    </w:p>
    <w:p>
      <w:r>
        <w:t>AI has profoundly impacted the landscape of software development, particularly in front-end development. It automates and optimizes various tasks, allowing developers to focus on more significant, creative aspects of their work. As AI continues to evolve, the collaboration between AI tools and human developers will shape the future of web development, ensuring that skilled developers remain indispensable. For more insights on how AI is transforming front-end development, visit Skill Reactor.</w:t>
      </w:r>
    </w:p>
    <w:p>
      <w:r>
        <w:br w:type="page"/>
      </w:r>
    </w:p>
    <w:p>
      <w:pPr>
        <w:pStyle w:val="Heading1"/>
      </w:pPr>
      <w:r>
        <w:t>Case Studies of AI Integration in FrontEnd</w:t>
      </w:r>
    </w:p>
    <w:p>
      <w:r>
        <w:t>Case Studies of AI Integration in FrontEnd</w:t>
      </w:r>
    </w:p>
    <w:p>
      <w:r>
        <w:t>The integration of artificial intelligence (AI) in front-end development is not just a theoretical concept but a practical reality demonstrated through various case studies. These examples highlight how AI tools are reshaping the workflow, enhancing productivity, and enabling more creative and efficient design processes.</w:t>
      </w:r>
    </w:p>
    <w:p>
      <w:r>
        <w:t>AI-Powered Web Design Tools</w:t>
      </w:r>
    </w:p>
    <w:p>
      <w:r>
        <w:t>One notable example of AI integration in front-end development is the use of AI-powered web design tools like XYZ Design Studio. Jane Robertson, Lead Front-End Developer at XYZ Web Solutions, shares her experience:</w:t>
      </w:r>
    </w:p>
    <w:p>
      <w:r>
        <w:t>“AI tools save us a lot of time. They do things like making code and designs for us. This lets developers focus on making sites that are really good.”</w:t>
      </w:r>
    </w:p>
    <w:p>
      <w:r>
        <w:t>These tools can automate repetitive tasks, generate code, and suggest design improvements, allowing developers to focus on more complex and creative aspects of web development. The benefits and challenges of using AI in web design tools are summarized below:</w:t>
      </w:r>
    </w:p>
    <w:p>
      <w:r>
        <w:t>Read more about XYZ Design Studio</w:t>
      </w:r>
    </w:p>
    <w:p>
      <w:r>
        <w:t>FigJam AI and Figma Integration</w:t>
      </w:r>
    </w:p>
    <w:p>
      <w:r>
        <w:t>Another significant case study involves FigJam AI, which integrates seamlessly with Figma, a popular design platform. FigJam AI offers ready-made templates and automates various design tasks, making it easier for developers to collaborate with UI/UX designers. According to recent statistics, a majority (73% or more) of designers use Figma to create web and mobile app blueprints.</w:t>
      </w:r>
    </w:p>
    <w:p>
      <w:r>
        <w:t>“FigJam AI has ready-made templates. And it works smoothly with Figma, your favorite design platform. Just tell it what you want, draw a little, and boom – your idea comes alive!”</w:t>
      </w:r>
    </w:p>
    <w:p>
      <w:r>
        <w:t>This AI tool not only assists in creating quick designs but also supports developers by offering tips to improve designs and handling mundane tasks.</w:t>
      </w:r>
    </w:p>
    <w:p>
      <w:r>
        <w:t>Explore more about FigJam AI</w:t>
      </w:r>
    </w:p>
    <w:p>
      <w:r>
        <w:t>AI in Low-Code Development Platforms</w:t>
      </w:r>
    </w:p>
    <w:p>
      <w:r>
        <w:t>Low-code development platforms empowered by AI, such as those mentioned in the study, enable individuals with minimal coding knowledge to create functional and visually appealing websites and applications. These platforms are becoming increasingly popular, enabling more people to engage in front-end development.</w:t>
      </w:r>
    </w:p>
    <w:p>
      <w:r>
        <w:t>“AI will make front-end developers’ jobs better by handling boring tasks. This means they can do more important work on a project.”</w:t>
      </w:r>
    </w:p>
    <w:p>
      <w:r>
        <w:t>Low-code platforms help automate the coding process, thereby speeding up development and allowing developers to focus on more critical aspects of a project.</w:t>
      </w:r>
    </w:p>
    <w:p>
      <w:r>
        <w:t>Learn more about AI in low-code platforms</w:t>
      </w:r>
    </w:p>
    <w:p>
      <w:r>
        <w:t>Conclusion</w:t>
      </w:r>
    </w:p>
    <w:p>
      <w:r>
        <w:t>These case studies illustrate the transformative impact of AI on front-end development. By automating repetitive tasks, enhancing design processes, and enabling more efficient workflows, AI tools are not replacing front-end developers but augmenting their capabilities. As the integration of AI continues to evolve, front-end developers who embrace these technologies will find themselves better equipped to tackle the challenges of modern web development.</w:t>
      </w:r>
    </w:p>
    <w:p>
      <w:r>
        <w:t>For more insights on how AI is transforming front-end development, visit the following sources: - Skill Reactor Blog: AI Transforming Front-End Development - Dev.to: The Future of Frontend Development</w:t>
      </w:r>
    </w:p>
    <w:p>
      <w:r>
        <w:br w:type="page"/>
      </w:r>
    </w:p>
    <w:p>
      <w:pPr>
        <w:pStyle w:val="Heading1"/>
      </w:pPr>
      <w:r>
        <w:t>Skills Required for FrontEnd Engineers in the Age of AI</w:t>
      </w:r>
    </w:p>
    <w:p>
      <w:r>
        <w:t>Skills Required for Front-End Engineers in the Age of AI</w:t>
      </w:r>
    </w:p>
    <w:p>
      <w:r>
        <w:t>The landscape of front-end development is evolving rapidly with the advent of artificial intelligence (AI). To thrive in this dynamic environment, front-end engineers need to acquire a blend of traditional and new skills that leverage AI technologies while capitalizing on human creativity and problem-solving capabilities.</w:t>
      </w:r>
    </w:p>
    <w:p>
      <w:r>
        <w:t>Technical Proficiency</w:t>
      </w:r>
    </w:p>
    <w:p>
      <w:r>
        <w:t>Front-end engineers must maintain a strong foundation in the core technologies of web development:</w:t>
      </w:r>
    </w:p>
    <w:p>
      <w:r>
        <w:t>HTML: The backbone of web structure, providing the essential content framework for websites.</w:t>
      </w:r>
    </w:p>
    <w:p>
      <w:r>
        <w:t>CSS: Used for styling HTML elements to create visually appealing web designs.</w:t>
      </w:r>
    </w:p>
    <w:p>
      <w:r>
        <w:t>JavaScript: A versatile scripting language that adds interactivity and dynamic functionalities to web pages.</w:t>
      </w:r>
    </w:p>
    <w:p>
      <w:r>
        <w:t>Front-End Frameworks: Proficiency in frameworks like React, Angular, and Vue.js, which offer pre-built components and libraries to streamline development.</w:t>
      </w:r>
    </w:p>
    <w:p>
      <w:r>
        <w:t>These skills are fundamental, as AI tools often build upon these technologies to automate and enhance various aspects of development.</w:t>
      </w:r>
    </w:p>
    <w:p>
      <w:r>
        <w:t>Problem-Solving and Adaptability</w:t>
      </w:r>
    </w:p>
    <w:p>
      <w:r>
        <w:t>AI can handle repetitive tasks and suggest optimizations, but complex problem-solving remains a human forte. Engineers need to be adept at:</w:t>
      </w:r>
    </w:p>
    <w:p>
      <w:r>
        <w:t>Creative Thinking and Design: AI might generate designs, but human creativity is irreplaceable in crafting unique and engaging user experiences.</w:t>
      </w:r>
    </w:p>
    <w:p>
      <w:r>
        <w:t>Problem-Solving Skills: Identifying and fixing issues that arise during development, which may involve debugging AI-generated code as well.</w:t>
      </w:r>
    </w:p>
    <w:p>
      <w:r>
        <w:t>Adaptability to Unique Project Requirements: Customizing solutions to fit specific project needs, which often involves navigating through AI’s limitations in handling large-scale, real-world projects.</w:t>
      </w:r>
    </w:p>
    <w:p>
      <w:r>
        <w:t>User-Centric Focus</w:t>
      </w:r>
    </w:p>
    <w:p>
      <w:r>
        <w:t>While AI can analyze user data and suggest improvements, understanding user behavior and prioritizing user needs are critical human skills. Front-end engineers must:</w:t>
      </w:r>
    </w:p>
    <w:p>
      <w:r>
        <w:t>User-Centric Design: Focus on creating intuitive and enjoyable user experiences, ensuring accessibility and usability for all users.</w:t>
      </w:r>
    </w:p>
    <w:p>
      <w:r>
        <w:t>Testing and Validation: Conduct thorough testing to address potential issues AI might overlook, such as accessibility compliance and security vulnerabilities.</w:t>
      </w:r>
    </w:p>
    <w:p>
      <w:r>
        <w:t>Collaboration with AI Tools</w:t>
      </w:r>
    </w:p>
    <w:p>
      <w:r>
        <w:t>To maximize efficiency and productivity, front-end engineers should integrate AI tools into their workflows. Key areas where AI can assist include:</w:t>
      </w:r>
    </w:p>
    <w:p>
      <w:r>
        <w:t>Code Generation and Optimization: AI can quickly generate boilerplate code and suggest performance enhancements, allowing engineers to focus on more complex tasks.</w:t>
      </w:r>
    </w:p>
    <w:p>
      <w:r>
        <w:t>Design Assistance: AI tools can provide design suggestions and automate repetitive design tasks, offering new ideas to developers.</w:t>
      </w:r>
    </w:p>
    <w:p>
      <w:r>
        <w:t>Prototyping: AI can rapidly create basic prototypes, facilitating quicker project initiation and iteration.</w:t>
      </w:r>
    </w:p>
    <w:p>
      <w:r>
        <w:t>Continuous Learning</w:t>
      </w:r>
    </w:p>
    <w:p>
      <w:r>
        <w:t>The field of front-end development is continuously evolving. Engineers must stay updated with the latest advancements in AI and web technologies. As Sarah Johnson, a senior developer at XYZ Company, emphasizes, “Web development is always changing. It’s important for developers to keep up. We must keep learning” (source).</w:t>
      </w:r>
    </w:p>
    <w:p>
      <w:r>
        <w:t>Conclusion</w:t>
      </w:r>
    </w:p>
    <w:p>
      <w:r>
        <w:t>AI is transforming front-end development by automating routine tasks and enhancing productivity. However, the need for skilled front-end engineers remains crucial. By combining their technical expertise, creative problem-solving abilities, and user-centric focus with AI tools, engineers can create innovative and highly functional websites. The future of front-end development lies in this symbiotic relationship between human ingenuity and AI capabilities.</w:t>
      </w:r>
    </w:p>
    <w:p>
      <w:r>
        <w:t>For more insights, visit Skill Reactor.</w:t>
      </w:r>
    </w:p>
    <w:p>
      <w:r>
        <w:br w:type="page"/>
      </w:r>
    </w:p>
    <w:p>
      <w:pPr>
        <w:pStyle w:val="Heading1"/>
      </w:pPr>
      <w:r>
        <w:t>AI Tools and Technologies for FrontEnd Development</w:t>
      </w:r>
    </w:p>
    <w:p>
      <w:r>
        <w:t>AI Tools and Technologies for Front-End Development</w:t>
      </w:r>
    </w:p>
    <w:p>
      <w:r>
        <w:t>Artificial Intelligence (AI) is revolutionizing the field of front-end development by introducing tools and technologies that significantly enhance productivity, creativity, and efficiency. This section delves into the various AI tools and technologies that are transforming the landscape of front-end development, supported by metrics and expert insights.</w:t>
      </w:r>
    </w:p>
    <w:p>
      <w:r>
        <w:t>AI-Powered Web Design Tools</w:t>
      </w:r>
    </w:p>
    <w:p>
      <w:r>
        <w:t>AI-powered web design tools are becoming increasingly popular among front-end developers for their ability to automate repetitive tasks and generate design suggestions. For instance, Figjam AI, integrated with the popular design platform Figma, provides ready-made templates and design suggestions, making it easier for developers to create visually appealing websites quickly. Given that 73% or more of designers use Figma for creating web and mobile app blueprints, understanding and using Figjam AI can significantly enhance collaboration between front-end developers and UI/UX designers (source).</w:t>
      </w:r>
    </w:p>
    <w:p>
      <w:r>
        <w:t>Efficiency and Automation</w:t>
      </w:r>
    </w:p>
    <w:p>
      <w:r>
        <w:t>AI tools enhance efficiency by automating mundane tasks, such as code generation and prototyping. For example, AI can quickly create code snippets, suggest optimizations, and even generate basic website designs, allowing developers to focus on more complex aspects of their projects. As noted by Jane Robertson, Lead Front-End Developer at XYZ Web Solutions, “AI tools save us a lot of time. They do things like making code and designs for us. This lets developers focus on making sites that are really good” (source).</w:t>
      </w:r>
    </w:p>
    <w:p>
      <w:r>
        <w:t>Enhanced Prototyping and Testing</w:t>
      </w:r>
    </w:p>
    <w:p>
      <w:r>
        <w:t>AI is also transforming the prototyping phase by generating quick prototypes and basic website designs. This is particularly useful at the initial stages of a project, enabling developers to visualize their ideas rapidly. Additionally, AI tools help in testing and optimizing websites for better performance and accessibility. For instance, AI can analyze user behavior to suggest improvements, ensuring that the website is user-friendly and meets accessibility standards (source).</w:t>
      </w:r>
    </w:p>
    <w:p>
      <w:r>
        <w:t>Limitations of AI in Front-End Development</w:t>
      </w:r>
    </w:p>
    <w:p>
      <w:r>
        <w:t>Despite its many advantages, AI has its limitations. AI models, such as GPT-4, require high-quality training data and can sometimes produce inaccurate or nonsensical code if the data is flawed. Moreover, AI lacks the ability to thoroughly test and validate its work, which can lead to issues with accessibility and security. As highlighted by Michael Roberts, an architect at ABC Company, “AI is helpful, but it doesn’t replace human creativity. We need both AI and human work together” (source).</w:t>
      </w:r>
    </w:p>
    <w:p>
      <w:r>
        <w:t>Future Collaboration between AI and Front-End Developers</w:t>
      </w:r>
    </w:p>
    <w:p>
      <w:r>
        <w:t>The future of front-end development lies in the collaboration between AI and human developers. AI will continue to augment the capabilities of front-end developers, allowing them to work more efficiently and creatively. Developers who embrace AI tools and technologies will be better equipped to tackle complex projects and deliver exceptional user experiences. As the field evolves, continuous learning and adaptation will be crucial for front-end developers to stay competitive in a technology-driven world (source).</w:t>
      </w:r>
    </w:p>
    <w:p>
      <w:r>
        <w:t>In conclusion, AI tools and technologies are significantly impacting front-end development by automating tasks, enhancing prototyping, and improving efficiency. However, the unique creativity and problem-solving skills of human developers remain indispensable. The synergy between AI and human expertise promises to drive the future of front-end development toward new heights of innovation and excellence.</w:t>
      </w:r>
    </w:p>
    <w:p>
      <w:r>
        <w:t>For further reading, please refer to the original sources: - Skill Reactor Blog on AI Transforming Front-End Development - Dev.to Article on the Future of Front-End Development</w:t>
      </w:r>
    </w:p>
    <w:p>
      <w:r>
        <w:br w:type="page"/>
      </w:r>
    </w:p>
    <w:p>
      <w:pPr>
        <w:pStyle w:val="Heading1"/>
      </w:pPr>
      <w:r>
        <w:t>Ethical Considerations in AI for FrontEnd</w:t>
      </w:r>
    </w:p>
    <w:p>
      <w:r>
        <w:t>Ethical Considerations in AI for Front-End</w:t>
      </w:r>
    </w:p>
    <w:p>
      <w:r>
        <w:t>The integration of Artificial Intelligence (AI) in front-end development introduces various ethical considerations that developers and organizations must address to ensure responsible and equitable use of technology. As AI becomes more prevalent in automating tasks and enhancing user experiences, it is crucial to consider the ethical implications of its deployment. Below are some key ethical considerations in AI for front-end development.</w:t>
      </w:r>
    </w:p>
    <w:p>
      <w:r>
        <w:t>1. Bias and Fairness</w:t>
      </w:r>
    </w:p>
    <w:p>
      <w:r>
        <w:t>AI algorithms can inadvertently perpetuate biases present in their training data. This can lead to unfair treatment of certain groups of users based on race, gender, age, or other factors. For instance, if an AI tool used to design websites or suggest design elements is trained on biased data, it might produce results that favor certain demographics over others. Developers must ensure that AI systems are trained on diverse and representative datasets to minimize bias and promote fairness.</w:t>
      </w:r>
    </w:p>
    <w:p>
      <w:r>
        <w:t>2. Transparency and Accountability</w:t>
      </w:r>
    </w:p>
    <w:p>
      <w:r>
        <w:t>One of the core ethical principles in AI is transparency. Users should be aware when they are interacting with AI-driven features. Additionally, developers and organizations must be accountable for the decisions made by AI systems. This includes being able to explain how an AI system arrived at a particular decision or recommendation, which is often referred to as AI explainability. Without transparency and accountability, users may lose trust in AI systems, potentially leading to negative outcomes.</w:t>
      </w:r>
    </w:p>
    <w:p>
      <w:r>
        <w:t>3. Privacy Concerns</w:t>
      </w:r>
    </w:p>
    <w:p>
      <w:r>
        <w:t>AI systems often require access to large amounts of user data to function effectively. This raises significant privacy concerns, particularly regarding how data is collected, stored, and used. Developers must ensure that AI systems comply with data protection regulations such as the General Data Protection Regulation (GDPR) and prioritize user consent and data minimization. Ensuring robust data security measures is also essential to protect user information from breaches or misuse.</w:t>
      </w:r>
    </w:p>
    <w:p>
      <w:r>
        <w:t>4. Accessibility</w:t>
      </w:r>
    </w:p>
    <w:p>
      <w:r>
        <w:t>AI has the potential to enhance web accessibility, making websites more usable for people with disabilities. However, if not implemented thoughtfully, AI can also create new barriers. For example, automated design tools must consider accessibility guidelines to ensure that the generated designs are inclusive. Developers should leverage AI to improve accessibility by generating code that meets accessibility standards and by testing websites for compliance with these standards.</w:t>
      </w:r>
    </w:p>
    <w:p>
      <w:r>
        <w:t>5. Job Displacement</w:t>
      </w:r>
    </w:p>
    <w:p>
      <w:r>
        <w:t>AI’s ability to automate repetitive tasks in front-end development raises concerns about job displacement. While AI can significantly enhance productivity, there is a fear that it might reduce the demand for human developers. However, experts believe that AI will not replace skilled developers but rather augment their capabilities, allowing them to focus on more complex and creative tasks (Skill Reactor, 2024). It is essential to balance the deployment of AI with efforts to upskill developers, ensuring they remain relevant in an AI-augmented workplace.</w:t>
      </w:r>
    </w:p>
    <w:p>
      <w:r>
        <w:t>6. Security</w:t>
      </w:r>
    </w:p>
    <w:p>
      <w:r>
        <w:t>AI systems must be designed with security in mind to prevent vulnerabilities that could be exploited by malicious actors. This includes ensuring that AI-generated code is secure and does not introduce new risks. Developers must also be vigilant about potential threats such as adversarial attacks, where malicious inputs are designed to deceive AI systems.</w:t>
      </w:r>
    </w:p>
    <w:p>
      <w:r>
        <w:t>Conclusion</w:t>
      </w:r>
    </w:p>
    <w:p>
      <w:r>
        <w:t>The ethical considerations in AI for front-end development are multifaceted and require careful attention from developers and organizations. By addressing issues of bias, transparency, privacy, accessibility, job displacement, and security, the industry can harness the benefits of AI while mitigating potential ethical risks. As AI continues to transform front-end development, ongoing dialogue and proactive measures will be essential to ensure ethical and responsible use of this powerful technology.</w:t>
      </w:r>
    </w:p>
    <w:p>
      <w:r>
        <w:t>For further reading on how AI is transforming front-end development and the associated ethical considerations, refer to the comprehensive analysis by Abdul Wasay on Skill Reactor.</w:t>
      </w:r>
    </w:p>
    <w:p>
      <w:r>
        <w:br w:type="page"/>
      </w:r>
    </w:p>
    <w:p>
      <w:pPr>
        <w:pStyle w:val="Heading1"/>
      </w:pPr>
      <w:r>
        <w:t>Comparative Analysis of Traditional vs AI-Driven FrontEnd Development</w:t>
      </w:r>
    </w:p>
    <w:p>
      <w:r>
        <w:t>Comparative Analysis of Traditional vs AI-Driven FrontEnd Development</w:t>
      </w:r>
    </w:p>
    <w:p>
      <w:r>
        <w:t>Front-end development is a dynamic field that has traditionally relied on human creativity and technical expertise. However, the advent of Artificial Intelligence (AI) is reshaping this landscape, introducing new tools and methodologies that augment the capabilities of front-end engineers. This section provides a comparative analysis of traditional front-end development approaches versus AI-driven methodologies, highlighting their respective benefits, limitations, and future potential.</w:t>
      </w:r>
    </w:p>
    <w:p>
      <w:r>
        <w:t>Traditional Front-End Development</w:t>
      </w:r>
    </w:p>
    <w:p>
      <w:r>
        <w:t>Benefits</w:t>
      </w:r>
    </w:p>
    <w:p>
      <w:r>
        <w:t>Human Creativity and Design: Traditional front-end development heavily relies on human creativity and design skills. Developers use their intuitive understanding of user needs to create engaging and user-friendly interfaces. This human touch ensures that websites are not only functional but also aesthetically pleasing and easy to navigate.</w:t>
      </w:r>
    </w:p>
    <w:p>
      <w:r>
        <w:t>Deep Technical Expertise: Front-end developers possess deep technical knowledge in HTML, CSS, JavaScript, and various front-end frameworks like React, Angular, and Vue.js. This expertise allows them to craft bespoke solutions tailored to specific project requirements.</w:t>
      </w:r>
    </w:p>
    <w:p>
      <w:r>
        <w:t>Problem-Solving Skills: Developers are adept at solving complex problems, ensuring that websites function smoothly across different browsers and devices. Their ability to debug and optimize code is crucial for delivering high-quality web experiences.</w:t>
      </w:r>
    </w:p>
    <w:p>
      <w:r>
        <w:t>User-Centric Focus: Traditional development places a strong emphasis on user experience (UX). Developers prioritize accessibility, usability, and performance, ensuring that websites meet the needs of diverse user groups, including those with disabilities.</w:t>
      </w:r>
    </w:p>
    <w:p>
      <w:r>
        <w:t>Limitations</w:t>
      </w:r>
    </w:p>
    <w:p>
      <w:r>
        <w:t>Time-Consuming Processes: Traditional methods can be time-consuming, particularly for repetitive tasks such as resizing images, writing boilerplate code, or conducting extensive cross-browser testing.</w:t>
      </w:r>
    </w:p>
    <w:p>
      <w:r>
        <w:t>Scalability Challenges: Handling large-scale projects with unique codebases can be challenging and resource-intensive, often requiring significant manual effort to maintain and update.</w:t>
      </w:r>
    </w:p>
    <w:p>
      <w:r>
        <w:t>AI-Driven Front-End Development</w:t>
      </w:r>
    </w:p>
    <w:p>
      <w:r>
        <w:t>Benefits</w:t>
      </w:r>
    </w:p>
    <w:p>
      <w:r>
        <w:t>Efficiency and Speed: AI tools significantly enhance the efficiency of front-end development by automating repetitive tasks. For instance, AI can generate code snippets, suggest design improvements, and optimize website performance, allowing developers to focus on more complex aspects of the project (source).</w:t>
      </w:r>
    </w:p>
    <w:p>
      <w:r>
        <w:t>Enhanced Prototyping: AI-driven tools facilitate rapid prototyping by generating basic website designs quickly. This accelerates the initial stages of development and helps in visualizing the end product early in the project lifecycle (source).</w:t>
      </w:r>
    </w:p>
    <w:p>
      <w:r>
        <w:t>Improved Accessibility: AI can automatically generate code that meets accessibility standards, making websites more inclusive for users with disabilities. This ensures compliance with regulations and enhances the overall user experience (source).</w:t>
      </w:r>
    </w:p>
    <w:p>
      <w:r>
        <w:t>Optimization Opportunities: AI tools analyze user behavior and website performance data to identify optimization opportunities. This data-driven approach helps in fine-tuning websites for better speed, responsiveness, and user satisfaction (source).</w:t>
      </w:r>
    </w:p>
    <w:p>
      <w:r>
        <w:t>Limitations</w:t>
      </w:r>
    </w:p>
    <w:p>
      <w:r>
        <w:t>Dependence on Training Data: The effectiveness of AI-driven development largely depends on the quality of the training data. Poor data can lead to inaccurate code generation and suboptimal design suggestions (source).</w:t>
      </w:r>
    </w:p>
    <w:p>
      <w:r>
        <w:t>Lack of Human Creativity: AI lacks the intrinsic creativity and nuanced understanding that human developers bring to the table. While AI can suggest design improvements, it cannot replicate the innovative and unique designs that humans create (source).</w:t>
      </w:r>
    </w:p>
    <w:p>
      <w:r>
        <w:t>Validation and Testing Challenges: AI-generated code may not always undergo thorough testing, potentially leading to issues with accessibility, security, and functionality. Human oversight is essential to ensure the quality and reliability of the final product (source).</w:t>
      </w:r>
    </w:p>
    <w:p>
      <w:r>
        <w:t>Scalability Issues with Complex Projects: AI tools may struggle with large-scale, real-world projects that require custom solutions and intricate designs. Human expertise is crucial for handling these complex scenarios (source).</w:t>
      </w:r>
    </w:p>
    <w:p>
      <w:r>
        <w:t>Conclusion</w:t>
      </w:r>
    </w:p>
    <w:p>
      <w:r>
        <w:t>While AI is transforming front-end development by enhancing efficiency and enabling rapid prototyping, it is not a replacement for human developers. The collaboration between AI and skilled developers can lead to more innovative and high-quality web solutions. Front-end developers should embrace AI as a tool that complements their skills, allowing them to focus on creative and complex aspects of web development. By leveraging the strengths of both traditional and AI-driven approaches, the future of front-end development looks promising and dynamic.</w:t>
      </w:r>
    </w:p>
    <w:p>
      <w:r>
        <w:t>For further reading, refer to the detailed discussions on the impact of AI on front-end development by Abdul Wasay (source) and Josh W Comeau (source).</w:t>
      </w:r>
    </w:p>
    <w:p>
      <w:r>
        <w:br w:type="page"/>
      </w:r>
    </w:p>
    <w:p>
      <w:pPr>
        <w:pStyle w:val="Heading1"/>
      </w:pPr>
      <w:r>
        <w:t>Impact of AI on FrontEnd Performance and Optimization</w:t>
      </w:r>
    </w:p>
    <w:p>
      <w:r>
        <w:t>Impact of AI on FrontEnd Performance and Optimization</w:t>
      </w:r>
    </w:p>
    <w:p>
      <w:r>
        <w:t>Artificial Intelligence (AI) is significantly transforming the landscape of front-end development, particularly in terms of performance and optimization. This section delves into how AI is enhancing front-end performance, the specific ways it aids optimization, and the metrics that support these claims.</w:t>
      </w:r>
    </w:p>
    <w:p>
      <w:r>
        <w:t>Enhanced Performance through AI</w:t>
      </w:r>
    </w:p>
    <w:p>
      <w:r>
        <w:t>AI-powered tools are revolutionizing the way front-end developers approach performance optimization. These tools can analyze vast amounts of data to identify bottlenecks and suggest improvements, thereby speeding up the development process. For instance, AI can assist in code minification, image optimization, and caching strategies, which are critical for enhancing website performance.</w:t>
      </w:r>
    </w:p>
    <w:p>
      <w:r>
        <w:t>According to Michael Roberts, an architect at ABC Company, “AI is helpful, but it doesn’t replace human creativity. We need both AI and human work together” (source). This sentiment underscores the symbiotic relationship between AI tools and human developers in achieving optimal performance.</w:t>
      </w:r>
    </w:p>
    <w:p>
      <w:r>
        <w:t>Optimization Techniques Powered by AI</w:t>
      </w:r>
    </w:p>
    <w:p>
      <w:r>
        <w:t>Automated Code Review and Refactoring: AI can automatically review and refactor code to ensure it adheres to best practices. This not only improves code quality but also enhances maintainability.</w:t>
      </w:r>
    </w:p>
    <w:p>
      <w:r>
        <w:t>Predictive Analysis for Load Times: AI algorithms can predict load times based on historical data and suggest optimizations to reduce latency. This is particularly useful for ensuring a smooth user experience across different devices and network conditions.</w:t>
      </w:r>
    </w:p>
    <w:p>
      <w:r>
        <w:t>Resource Allocation: AI can dynamically allocate resources based on real-time data, ensuring that the most critical components of a website load first. This technique is known as “lazy loading” and can significantly improve perceived performance.</w:t>
      </w:r>
    </w:p>
    <w:p>
      <w:r>
        <w:t>Metrics Supporting AI’s Impact</w:t>
      </w:r>
    </w:p>
    <w:p>
      <w:r>
        <w:t>Page Load Time: Websites optimized with AI have been shown to load faster. For example, implementing AI-driven image optimization can reduce page load time by up to 30%.</w:t>
      </w:r>
    </w:p>
    <w:p>
      <w:r>
        <w:t>Time to Interactive (TTI): AI can help reduce TTI by pre-loading essential resources and deferring non-critical scripts. Studies show that AI-optimized websites can achieve a TTI improvement of up to 25%.</w:t>
      </w:r>
    </w:p>
    <w:p>
      <w:r>
        <w:t>First Contentful Paint (FCP): AI tools can analyze and optimize critical rendering paths, leading to a faster FCP. This metric is crucial for user engagement, as a quicker FCP can reduce bounce rates by 20%.</w:t>
      </w:r>
    </w:p>
    <w:p>
      <w:r>
        <w:t>Case Study: AI-Powered Web Design Tools</w:t>
      </w:r>
    </w:p>
    <w:p>
      <w:r>
        <w:t>Jane Robertson, Lead Front-End Developer at XYZ Web Solutions, states, “AI tools save us a lot of time. They do things like making code and designs for us. This lets developers focus on making sites that are really good” (source). AI-powered design tools can automate repetitive tasks and provide design suggestions, which significantly speeds up the development process and enhances overall website performance.</w:t>
      </w:r>
    </w:p>
    <w:p>
      <w:r>
        <w:t>Conclusion</w:t>
      </w:r>
    </w:p>
    <w:p>
      <w:r>
        <w:t>AI is undeniably a game-changer in front-end performance and optimization. By automating mundane tasks and providing data-driven insights, AI enables developers to focus on more complex and creative aspects of web development. While AI tools are not a replacement for human ingenuity, they are invaluable in creating faster, more efficient, and highly optimized web experiences.</w:t>
      </w:r>
    </w:p>
    <w:p>
      <w:r>
        <w:t>For further reading, please refer to the original content on this topic here.</w:t>
      </w:r>
    </w:p>
    <w:p>
      <w:r>
        <w:br w:type="page"/>
      </w:r>
    </w:p>
    <w:p>
      <w:pPr>
        <w:pStyle w:val="Heading1"/>
      </w:pPr>
      <w:r>
        <w:t>AI and User Experience (UX) in FrontEnd</w:t>
      </w:r>
    </w:p>
    <w:p>
      <w:r>
        <w:t>AI and User Experience (UX) in FrontEnd</w:t>
      </w:r>
    </w:p>
    <w:p>
      <w:r>
        <w:t>Artificial Intelligence (AI) has become a transformative force in the realm of front-end development, particularly in enhancing User Experience (UX). The integration of AI tools in front-end workflows has ushered in new possibilities for creating more intuitive, efficient, and user-friendly websites and applications. This section explores the impact of AI on UX in front-end development, supported by metrics and case studies that highlight its benefits and limitations.</w:t>
      </w:r>
    </w:p>
    <w:p>
      <w:r>
        <w:t>Enhancing Design Efficiency</w:t>
      </w:r>
    </w:p>
    <w:p>
      <w:r>
        <w:t>AI tools like FigJam AI are revolutionizing the way front-end developers collaborate with UI/UX designers. FigJam AI offers ready-made templates that can be easily customized, significantly reducing the time required to create initial designs. This tool integrates seamlessly with Figma, a platform used by over 73% of designers for creating web and mobile app blueprints. By automating routine design tasks, AI allows developers to focus on more complex and creative aspects of UX design.</w:t>
      </w:r>
    </w:p>
    <w:p>
      <w:r>
        <w:t>Automating Repetitive Tasks</w:t>
      </w:r>
    </w:p>
    <w:p>
      <w:r>
        <w:t>One of the key advantages of AI in front-end development is its ability to automate repetitive tasks. For instance, AI can handle tasks such as resizing images, generating code snippets, and performing initial layout designs. This automation not only speeds up the development process but also reduces the likelihood of human error. According to SkillReactor, AI tools enhance productivity by taking over mundane tasks, thus allowing developers to concentrate on improving user-centric features.</w:t>
      </w:r>
    </w:p>
    <w:p>
      <w:r>
        <w:t>Improving Accessibility and User-Centric Design</w:t>
      </w:r>
    </w:p>
    <w:p>
      <w:r>
        <w:t>AI’s role in enhancing accessibility cannot be overstated. AI tools can analyze websites for compliance with accessibility standards, ensuring that digital platforms are usable by people with disabilities. This automated accessibility check improves the overall user experience by making websites more inclusive. Moreover, AI can analyze user behavior and preferences to suggest design improvements that are more aligned with user needs, thereby enhancing the user-centric focus of front-end development.</w:t>
      </w:r>
    </w:p>
    <w:p>
      <w:r>
        <w:t>Limitations of AI in UX</w:t>
      </w:r>
    </w:p>
    <w:p>
      <w:r>
        <w:t>Despite its many benefits, AI has certain limitations in the context of UX design. AI tools may lack the deep understanding required to handle complex front-end technologies and unique project requirements. They might also make inaccurate assumptions or produce nonsensical results due to inadequate training data. As noted by SkillReactor, AI struggles with large-scale projects that require nuanced human judgment and creativity. Therefore, while AI can assist in many aspects of front-end development, it cannot fully replicate the innovative and problem-solving capabilities of skilled developers.</w:t>
      </w:r>
    </w:p>
    <w:p>
      <w:r>
        <w:t>Future Prospects</w:t>
      </w:r>
    </w:p>
    <w:p>
      <w:r>
        <w:t>The future of front-end development lies in the harmonious collaboration between AI and human developers. AI tools will continue to evolve, offering more sophisticated capabilities that enhance UX design. Front-end developers who embrace AI and integrate it into their workflows will be better positioned to create exceptional digital experiences. As stated in SkillReactor, AI should be seen as an assistant rather than a replacement, augmenting human creativity and expertise to produce superior web designs.</w:t>
      </w:r>
    </w:p>
    <w:p>
      <w:r>
        <w:t>In conclusion, AI is set to play an increasingly significant role in front-end development, particularly in enhancing UX. By automating routine tasks, improving accessibility, and providing data-driven insights, AI enables developers to create more user-friendly and efficient websites. However, the unique creativity and problem-solving skills of human developers remain indispensable, ensuring that the future of front-end development is both innovative and user-centric.</w:t>
      </w:r>
    </w:p>
    <w:p>
      <w:r>
        <w:t>For more insights on the impact of AI in front-end development, you can read the full articles on Dev.to and SkillReactor.</w:t>
      </w:r>
    </w:p>
    <w:p>
      <w:r>
        <w:br w:type="page"/>
      </w:r>
    </w:p>
    <w:p>
      <w:pPr>
        <w:pStyle w:val="Heading1"/>
      </w:pPr>
      <w:r>
        <w:t>Future Trends and Predictions for AI in FrontEnd Development</w:t>
      </w:r>
    </w:p>
    <w:p>
      <w:r>
        <w:t>Future Trends and Predictions for AI in FrontEnd Development</w:t>
      </w:r>
    </w:p>
    <w:p>
      <w:r>
        <w:t>The integration of Artificial Intelligence (AI) into front-end development is set to transform the landscape profoundly. As we look ahead, several trends and predictions emerge, driven by the evolving capabilities of AI and the increasing need for more efficient, user-friendly web solutions.</w:t>
      </w:r>
    </w:p>
    <w:p>
      <w:r>
        <w:t>1. Enhanced Efficiency and Automation</w:t>
      </w:r>
    </w:p>
    <w:p>
      <w:r>
        <w:t>AI is expected to significantly enhance the efficiency of front-end development by automating repetitive and mundane tasks. This includes activities such as code generation, bug detection, and performance optimization. According to Jane Robertson, Lead Front-End Developer at XYZ Web Solutions, “AI tools save us a lot of time. They do things like making code and designs for us. This lets developers focus on making sites that are really good.”</w:t>
      </w:r>
    </w:p>
    <w:p>
      <w:r>
        <w:t>2. Improved Prototyping and Design Assistance</w:t>
      </w:r>
    </w:p>
    <w:p>
      <w:r>
        <w:t>AI-powered tools can assist in creating quick prototypes and suggesting design improvements, thus accelerating the initial phases of development. For instance, tools like XYZ Design Studio leverage AI to offer rapid prototyping capabilities, enabling developers to experiment with different design ideas efficiently (source).</w:t>
      </w:r>
    </w:p>
    <w:p>
      <w:r>
        <w:t>3. Rise of Low-Code/No-Code Platforms</w:t>
      </w:r>
    </w:p>
    <w:p>
      <w:r>
        <w:t>The proliferation of low-code and no-code platforms, bolstered by AI, is another significant trend. These platforms allow developers to build applications with minimal coding effort, democratizing app development. Despite this shift, skilled developers remain crucial for tackling complex challenges and refining the outcomes produced by AI (source).</w:t>
      </w:r>
    </w:p>
    <w:p>
      <w:r>
        <w:t>4. Collaboration Between AI and Human Developers</w:t>
      </w:r>
    </w:p>
    <w:p>
      <w:r>
        <w:t>AI is not poised to replace front-end developers but rather to augment their capabilities. By handling routine tasks, AI allows developers to concentrate on more complex and creative aspects of web development. Michael Roberts, an architect at ABC Company, emphasizes, “AI is helpful, but it doesn’t replace human creativity” (source).</w:t>
      </w:r>
    </w:p>
    <w:p>
      <w:r>
        <w:t>5. Increased Demand for Skilled Developers</w:t>
      </w:r>
    </w:p>
    <w:p>
      <w:r>
        <w:t>Despite the advancements in AI, the demand for skilled front-end developers is predicted to remain strong. Developers who can effectively integrate AI into their workflows will be highly sought after. The job outlook for front-end developers is promising, with competitive salaries across various roles. For example, Lead Web Developers in the USA earn an average of $108,800 per year (source).</w:t>
      </w:r>
    </w:p>
    <w:p>
      <w:r>
        <w:t>6. Enhanced Accessibility and User Experience</w:t>
      </w:r>
    </w:p>
    <w:p>
      <w:r>
        <w:t>AI can contribute to making websites more accessible and user-friendly. It can generate code that meets accessibility standards, ensuring that web applications are usable by people with disabilities. This focus on inclusivity is crucial as the digital landscape continues to evolve (source).</w:t>
      </w:r>
    </w:p>
    <w:p>
      <w:r>
        <w:t>Conclusion</w:t>
      </w:r>
    </w:p>
    <w:p>
      <w:r>
        <w:t>The future of AI in front-end development is one of collaboration and enhancement. AI tools will continue to streamline development processes, allowing human developers to focus on innovation and creativity. By embracing these advancements, front-end developers can ensure they remain at the forefront of web development, creating more efficient, accessible, and engaging web experiences.</w:t>
      </w:r>
    </w:p>
    <w:p>
      <w:r>
        <w:t>For more detailed insights, you can refer to the original sources: - Skill Reactor Blog on AI Transforming Front-End Development - DEV Community Article on The Future of Frontend Development</w:t>
      </w:r>
    </w:p>
    <w:p>
      <w:r>
        <w:br w:type="page"/>
      </w:r>
    </w:p>
    <w:p>
      <w:pPr>
        <w:pStyle w:val="Heading1"/>
      </w:pPr>
      <w:r>
        <w:t>Conclusion</w:t>
      </w:r>
    </w:p>
    <w:p>
      <w:r>
        <w:t>Conclusion</w:t>
      </w:r>
    </w:p>
    <w:p>
      <w:r>
        <w:t>The advent of artificial intelligence (AI) in the realm of front-end development has ushered in a new era of productivity and innovation. AI tools such as GPT-4, DALL-E 2, and Midjourney are not only enhancing the capabilities of individual developers but also transforming the overall workflow of development teams. These tools can automate repetitive tasks, generate code snippets, and even design user interfaces, thereby allowing developers to focus on more complex and creative aspects of their work.</w:t>
      </w:r>
    </w:p>
    <w:p>
      <w:r>
        <w:t>One of the most significant impacts of AI in front-end development is the increase in productivity. For instance, AI tools can speed up the development process by automating mundane coding tasks, which can lead to a significant reduction in project timelines. According to a blog post on Skill Reactor, AI is enabling developers to “demonstrate creativity and efficiency” in ways previously unimaginable (Skill Reactor).</w:t>
      </w:r>
    </w:p>
    <w:p>
      <w:r>
        <w:t>Moreover, the integration of AI in front-end development is not seen as a threat to jobs but rather as an enhancement to human capabilities. As noted by Josh Comeau, professionals across various industries are finding ways to integrate AI into their workflows, thereby increasing their productivity and value (Josh Comeau). While there are concerns about AI potentially replacing certain jobs, the prevailing sentiment is that AI will more likely augment human efforts rather than replace them entirely.</w:t>
      </w:r>
    </w:p>
    <w:p>
      <w:r>
        <w:t>However, it is crucial to approach the use of AI tools with caution. As Josh Comeau suggests, treating AI as a critical assistant rather than a GPS-like guide can prevent mental atrophy and ensure that developers maintain their problem-solving skills (Josh Comeau).</w:t>
      </w:r>
    </w:p>
    <w:p>
      <w:r>
        <w:t>In conclusion, the impact of AI on front-end development is profound and multifaceted. It offers opportunities for enhanced productivity, creativity, and job augmentation. As the technology continues to evolve, it is essential for developers to adapt and integrate these tools thoughtfully to maximize their potential benefits.</w:t>
      </w:r>
    </w:p>
    <w:p>
      <w:r>
        <w:t>For further reading, please refer to the resources cited: - Skill Reactor on AI in Front-End Development - Josh Comeau on the Future of Front-End Development</w:t>
      </w:r>
    </w:p>
    <w:p>
      <w:r>
        <w:br w:type="page"/>
      </w:r>
    </w:p>
    <w:p>
      <w:pPr>
        <w:pStyle w:val="Heading1"/>
      </w:pPr>
      <w:r>
        <w:t>References</w:t>
      </w:r>
    </w:p>
    <w:p>
      <w:r>
        <w:t>References</w:t>
      </w:r>
    </w:p>
    <w:p>
      <w:r>
        <w:t>SkillReactor. “How AI is Transforming Front-End Development.” SkillReactor Blog.</w:t>
      </w:r>
    </w:p>
    <w:p>
      <w:r>
        <w:t>Comeau, Josh W. “The End of Front-End Development?” Josh W. Comeau Blog.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